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rFonts w:ascii="Calibri" w:eastAsia="Calibri" w:hAnsi="Calibri" w:cs="Calibri"/>
          <w:u w:val="single"/>
          <w:rtl w:val="0"/>
        </w:rPr>
        <w:t>Miercoles</w:t>
      </w:r>
      <w:r>
        <w:rPr>
          <w:rFonts w:ascii="Calibri" w:eastAsia="Calibri" w:hAnsi="Calibri" w:cs="Calibri"/>
          <w:u w:val="single"/>
          <w:rtl w:val="0"/>
        </w:rPr>
        <w:t xml:space="preserve"> 05 </w:t>
      </w:r>
      <w:r>
        <w:rPr>
          <w:rFonts w:ascii="Calibri" w:eastAsia="Calibri" w:hAnsi="Calibri" w:cs="Calibri"/>
          <w:u w:val="single"/>
          <w:rtl w:val="0"/>
        </w:rPr>
        <w:t>de</w:t>
      </w:r>
      <w:r>
        <w:rPr>
          <w:rFonts w:ascii="Calibri" w:eastAsia="Calibri" w:hAnsi="Calibri" w:cs="Calibri"/>
          <w:u w:val="single"/>
          <w:rtl w:val="0"/>
        </w:rPr>
        <w:t xml:space="preserve"> </w:t>
      </w:r>
      <w:r>
        <w:rPr>
          <w:rFonts w:ascii="Calibri" w:eastAsia="Calibri" w:hAnsi="Calibri" w:cs="Calibri"/>
          <w:u w:val="single"/>
          <w:rtl w:val="0"/>
        </w:rPr>
        <w:t>agosto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Coordinación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grupo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desarrollo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proyecto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  <w:rtl w:val="0"/>
        </w:rPr>
        <w:t>Jueves</w:t>
      </w:r>
      <w:r>
        <w:rPr>
          <w:rFonts w:ascii="Calibri" w:eastAsia="Calibri" w:hAnsi="Calibri" w:cs="Calibri"/>
          <w:u w:val="single"/>
          <w:rtl w:val="0"/>
        </w:rPr>
        <w:t xml:space="preserve"> 06 </w:t>
      </w:r>
      <w:r>
        <w:rPr>
          <w:rFonts w:ascii="Calibri" w:eastAsia="Calibri" w:hAnsi="Calibri" w:cs="Calibri"/>
          <w:u w:val="single"/>
          <w:rtl w:val="0"/>
        </w:rPr>
        <w:t>de</w:t>
      </w:r>
      <w:r>
        <w:rPr>
          <w:rFonts w:ascii="Calibri" w:eastAsia="Calibri" w:hAnsi="Calibri" w:cs="Calibri"/>
          <w:u w:val="single"/>
          <w:rtl w:val="0"/>
        </w:rPr>
        <w:t xml:space="preserve"> </w:t>
      </w:r>
      <w:r>
        <w:rPr>
          <w:rFonts w:ascii="Calibri" w:eastAsia="Calibri" w:hAnsi="Calibri" w:cs="Calibri"/>
          <w:u w:val="single"/>
          <w:rtl w:val="0"/>
        </w:rPr>
        <w:t>agosto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Instalé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el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Software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Rails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Installer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y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cree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mi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usuario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en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GitHub</w:t>
      </w:r>
      <w:r>
        <w:rPr>
          <w:rFonts w:ascii="Calibri" w:eastAsia="Calibri" w:hAnsi="Calibri" w:cs="Calibri"/>
          <w:rtl w:val="0"/>
        </w:rPr>
        <w:t>,..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  <w:rtl w:val="0"/>
        </w:rPr>
        <w:t>Viernes</w:t>
      </w:r>
      <w:r>
        <w:rPr>
          <w:rFonts w:ascii="Calibri" w:eastAsia="Calibri" w:hAnsi="Calibri" w:cs="Calibri"/>
          <w:u w:val="single"/>
          <w:rtl w:val="0"/>
        </w:rPr>
        <w:t xml:space="preserve"> 07 </w:t>
      </w:r>
      <w:r>
        <w:rPr>
          <w:rFonts w:ascii="Calibri" w:eastAsia="Calibri" w:hAnsi="Calibri" w:cs="Calibri"/>
          <w:u w:val="single"/>
          <w:rtl w:val="0"/>
        </w:rPr>
        <w:t>de</w:t>
      </w:r>
      <w:r>
        <w:rPr>
          <w:rFonts w:ascii="Calibri" w:eastAsia="Calibri" w:hAnsi="Calibri" w:cs="Calibri"/>
          <w:u w:val="single"/>
          <w:rtl w:val="0"/>
        </w:rPr>
        <w:t xml:space="preserve"> </w:t>
      </w:r>
      <w:r>
        <w:rPr>
          <w:rFonts w:ascii="Calibri" w:eastAsia="Calibri" w:hAnsi="Calibri" w:cs="Calibri"/>
          <w:u w:val="single"/>
          <w:rtl w:val="0"/>
        </w:rPr>
        <w:t>agosto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Estuve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ocupado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con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mi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trabajo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  <w:rtl w:val="0"/>
        </w:rPr>
        <w:t>Sábado</w:t>
      </w:r>
      <w:r>
        <w:rPr>
          <w:rFonts w:ascii="Calibri" w:eastAsia="Calibri" w:hAnsi="Calibri" w:cs="Calibri"/>
          <w:u w:val="single"/>
          <w:rtl w:val="0"/>
        </w:rPr>
        <w:t xml:space="preserve"> 08 </w:t>
      </w:r>
      <w:r>
        <w:rPr>
          <w:rFonts w:ascii="Calibri" w:eastAsia="Calibri" w:hAnsi="Calibri" w:cs="Calibri"/>
          <w:u w:val="single"/>
          <w:rtl w:val="0"/>
        </w:rPr>
        <w:t>de</w:t>
      </w:r>
      <w:r>
        <w:rPr>
          <w:rFonts w:ascii="Calibri" w:eastAsia="Calibri" w:hAnsi="Calibri" w:cs="Calibri"/>
          <w:u w:val="single"/>
          <w:rtl w:val="0"/>
        </w:rPr>
        <w:t xml:space="preserve"> </w:t>
      </w:r>
      <w:r>
        <w:rPr>
          <w:rFonts w:ascii="Calibri" w:eastAsia="Calibri" w:hAnsi="Calibri" w:cs="Calibri"/>
          <w:u w:val="single"/>
          <w:rtl w:val="0"/>
        </w:rPr>
        <w:t>agosto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>Coordinación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para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la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separación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Historias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de</w:t>
      </w:r>
      <w:r>
        <w:rPr>
          <w:rFonts w:ascii="Calibri" w:eastAsia="Calibri" w:hAnsi="Calibri" w:cs="Calibri"/>
          <w:rtl w:val="0"/>
        </w:rPr>
        <w:t xml:space="preserve"> </w:t>
      </w:r>
      <w:r>
        <w:rPr>
          <w:rFonts w:ascii="Calibri" w:eastAsia="Calibri" w:hAnsi="Calibri" w:cs="Calibri"/>
          <w:rtl w:val="0"/>
        </w:rPr>
        <w:t>Usuarios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