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b/>
          <w:bCs/>
          <w:rtl w:val="0"/>
        </w:rPr>
        <w:t>BITÁCORA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PROYECTO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PARA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CURSO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DESARROLLO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ENTORNO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WEB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MIERCOLES</w:t>
      </w:r>
      <w:r>
        <w:rPr>
          <w:b/>
          <w:bCs/>
          <w:rtl w:val="0"/>
        </w:rPr>
        <w:t xml:space="preserve"> 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AL</w:t>
      </w:r>
      <w:r>
        <w:rPr>
          <w:rtl w:val="0"/>
        </w:rPr>
        <w:t xml:space="preserve"> </w:t>
      </w:r>
      <w:r>
        <w:rPr>
          <w:rtl w:val="0"/>
        </w:rPr>
        <w:t>FINALIZAR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CLASE</w:t>
      </w:r>
      <w:r>
        <w:rPr>
          <w:rtl w:val="0"/>
        </w:rPr>
        <w:t xml:space="preserve"> </w:t>
      </w:r>
      <w:r>
        <w:rPr>
          <w:rtl w:val="0"/>
        </w:rPr>
        <w:t>NOS</w:t>
      </w:r>
      <w:r>
        <w:rPr>
          <w:rtl w:val="0"/>
        </w:rPr>
        <w:t xml:space="preserve"> </w:t>
      </w:r>
      <w:r>
        <w:rPr>
          <w:rtl w:val="0"/>
        </w:rPr>
        <w:t>AGRUPAMOS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OTROS</w:t>
      </w:r>
      <w:r>
        <w:rPr>
          <w:rtl w:val="0"/>
        </w:rPr>
        <w:t xml:space="preserve"> 3 </w:t>
      </w:r>
      <w:r>
        <w:rPr>
          <w:rtl w:val="0"/>
        </w:rPr>
        <w:t>COMPAÑEROS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QUIENES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DESARROLLARA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 </w:t>
      </w:r>
      <w:r>
        <w:rPr>
          <w:rtl w:val="0"/>
        </w:rPr>
        <w:t>FINAL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JUEVES</w:t>
      </w:r>
      <w:r>
        <w:rPr>
          <w:b/>
          <w:bCs/>
          <w:rtl w:val="0"/>
        </w:rPr>
        <w:t xml:space="preserve"> 6 </w:t>
      </w:r>
      <w:r>
        <w:rPr>
          <w:b/>
          <w:bCs/>
          <w:rtl w:val="0"/>
        </w:rPr>
        <w:t>AGOSTO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-</w:t>
      </w:r>
      <w:r>
        <w:rPr>
          <w:rtl w:val="0"/>
        </w:rPr>
        <w:t>INSTALAR</w:t>
      </w:r>
      <w:r>
        <w:rPr>
          <w:rtl w:val="0"/>
        </w:rPr>
        <w:t xml:space="preserve"> </w:t>
      </w:r>
      <w:r>
        <w:rPr>
          <w:rtl w:val="0"/>
        </w:rPr>
        <w:t>RUBY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RAILS</w:t>
      </w:r>
      <w:r>
        <w:rPr>
          <w:rtl w:val="0"/>
        </w:rPr>
        <w:t xml:space="preserve"> </w:t>
      </w:r>
      <w:r>
        <w:rPr>
          <w:rtl w:val="0"/>
        </w:rPr>
        <w:t>EN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PC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USARÉ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EL</w:t>
      </w:r>
      <w:r>
        <w:rPr>
          <w:rtl w:val="0"/>
        </w:rPr>
        <w:t xml:space="preserve"> </w:t>
      </w:r>
      <w:r>
        <w:rPr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VIERNES</w:t>
      </w:r>
      <w:r>
        <w:rPr>
          <w:b/>
          <w:bCs/>
          <w:rtl w:val="0"/>
        </w:rPr>
        <w:t xml:space="preserve"> 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CREAR</w:t>
      </w:r>
      <w:r>
        <w:rPr>
          <w:rtl w:val="0"/>
        </w:rPr>
        <w:t xml:space="preserve"> </w:t>
      </w:r>
      <w:r>
        <w:rPr>
          <w:rtl w:val="0"/>
        </w:rPr>
        <w:t>CUENTA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USUARIO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ACCESO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WEB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GITHUB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SABADO</w:t>
      </w:r>
      <w:r>
        <w:rPr>
          <w:b/>
          <w:bCs/>
          <w:rtl w:val="0"/>
        </w:rPr>
        <w:t xml:space="preserve"> 8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ACUERDO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SEPARACIÓN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HISTORIAS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USUARIOS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PROYECTO</w:t>
      </w:r>
      <w:r>
        <w:rPr>
          <w:rtl w:val="0"/>
        </w:rPr>
        <w:t xml:space="preserve"> </w:t>
      </w:r>
      <w:r>
        <w:rPr>
          <w:rtl w:val="0"/>
        </w:rPr>
        <w:t>FINAL</w:t>
      </w:r>
      <w:r>
        <w:rPr>
          <w:rtl w:val="0"/>
        </w:rPr>
        <w:t xml:space="preserve"> </w:t>
      </w:r>
      <w:r>
        <w:rPr>
          <w:rtl w:val="0"/>
        </w:rPr>
        <w:t>CON</w:t>
      </w:r>
      <w:r>
        <w:rPr>
          <w:rtl w:val="0"/>
        </w:rPr>
        <w:t xml:space="preserve"> </w:t>
      </w:r>
      <w:r>
        <w:rPr>
          <w:rtl w:val="0"/>
        </w:rPr>
        <w:t>LOS</w:t>
      </w:r>
      <w:r>
        <w:rPr>
          <w:rtl w:val="0"/>
        </w:rPr>
        <w:t xml:space="preserve"> </w:t>
      </w:r>
      <w:r>
        <w:rPr>
          <w:rtl w:val="0"/>
        </w:rPr>
        <w:t>MIEMBROS</w:t>
      </w:r>
      <w:r>
        <w:rPr>
          <w:rtl w:val="0"/>
        </w:rPr>
        <w:t xml:space="preserve"> </w:t>
      </w:r>
      <w:r>
        <w:rPr>
          <w:rtl w:val="0"/>
        </w:rPr>
        <w:t>DEL</w:t>
      </w:r>
      <w:r>
        <w:rPr>
          <w:rtl w:val="0"/>
        </w:rPr>
        <w:t xml:space="preserve"> </w:t>
      </w:r>
      <w:r>
        <w:rPr>
          <w:rtl w:val="0"/>
        </w:rPr>
        <w:t>GRUPO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